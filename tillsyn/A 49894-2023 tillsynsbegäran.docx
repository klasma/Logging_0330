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49894-2023 i Knivsta kommun</w:t>
      </w:r>
    </w:p>
    <w:p>
      <w:r>
        <w:t>Detta dokument behandlar höga naturvärden i avverkningsanmälan A 49894-2023 i Knivsta kommun. Denna avverkningsanmälan inkom 2023-10-14 00:00:00 och omfattar 17,8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grönfink (EN, §4), granticka (NT), grönsångare (NT, §4), gulsparv (NT, §4), havsörn (NT, §4), rödvingetrast (NT, §4), grönsiska (§4), järnsparv (§4) och kungsfågel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9894-2023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6631006, E 656094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grönfink (EN, §4), grönsångare (NT, §4), gulsparv (NT, §4), havsörn (NT, §4), rödvingetrast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