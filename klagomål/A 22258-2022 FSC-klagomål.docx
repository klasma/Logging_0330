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22258-2022 i Knivsta kommun</w:t>
      </w:r>
    </w:p>
    <w:p>
      <w:r>
        <w:t>Detta dokument behandlar höga naturvärden i avverkningsanmälan A 22258-2022 i Knivsta kommun. Denna avverkningsanmälan inkom 2022-05-31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bombmurkla (VU, §8), kamjordstjärna (S), svart trolldruva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22258-2022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6630997, E 656444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bombmurkla (VU, §8) och blåsippa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