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7444-2023 i Knivsta kommun</w:t>
      </w:r>
    </w:p>
    <w:p>
      <w:r>
        <w:t>Detta dokument behandlar höga naturvärden i avverkningsanmälan A 7444-2023 i Knivsta kommun. Denna avverkningsanmälan inkom 2023-02-14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apelticka (VU), kärnticka (VU), rostorangelav (VU), kandelabersvamp (NT), lunglav (NT), granbarkgnagare (S), platt fjädermossa (S), stekelbock (S) och thomsons trägnagare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