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46302-2025 i Knivsta kommun</w:t>
      </w:r>
    </w:p>
    <w:p>
      <w:r>
        <w:t>Detta dokument behandlar höga naturvärden i avverkningsanmälan A 46302-2025 i Knivsta kommun. Denna avverkningsanmälan inkom 2025-09-25 09:59:59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koppartaggsvamp (VU), tallticka (NT), blodticka (S), granbarkgnagare (S), grön sköldmossa (S, §8)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302-2025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6626126, E 651799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46302-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6626126, E 651799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